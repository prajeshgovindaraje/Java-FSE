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4705" w14:textId="77777777" w:rsidR="0003332E" w:rsidRPr="00EE5171" w:rsidRDefault="00002773">
      <w:pPr>
        <w:pStyle w:val="Heading1"/>
        <w:rPr>
          <w:color w:val="000000" w:themeColor="text1"/>
        </w:rPr>
      </w:pPr>
      <w:r w:rsidRPr="00EE5171">
        <w:rPr>
          <w:color w:val="000000" w:themeColor="text1"/>
        </w:rPr>
        <w:t>Exercise 2: Implementing Dependency Injection</w:t>
      </w:r>
    </w:p>
    <w:p w14:paraId="0F811380" w14:textId="753FCD7F" w:rsidR="0003332E" w:rsidRPr="00EE5171" w:rsidRDefault="00EE5171">
      <w:pPr>
        <w:pStyle w:val="Heading2"/>
        <w:rPr>
          <w:color w:val="000000" w:themeColor="text1"/>
        </w:rPr>
      </w:pPr>
      <w:r w:rsidRPr="00EE5171">
        <w:rPr>
          <w:rFonts w:ascii="Calibri" w:eastAsia="Aptos" w:hAnsi="Calibri" w:cs="Calibri"/>
          <w:color w:val="000000" w:themeColor="text1"/>
        </w:rPr>
        <w:t>Source code</w:t>
      </w:r>
      <w:r w:rsidR="00002773" w:rsidRPr="00EE5171">
        <w:rPr>
          <w:color w:val="000000" w:themeColor="text1"/>
        </w:rPr>
        <w:t>:</w:t>
      </w:r>
    </w:p>
    <w:p w14:paraId="7FC5CD83" w14:textId="09F0F279" w:rsidR="0003332E" w:rsidRPr="00EE5171" w:rsidRDefault="00002773" w:rsidP="00EE5171">
      <w:pPr>
        <w:pStyle w:val="IntenseQuote"/>
        <w:ind w:left="0"/>
        <w:rPr>
          <w:i w:val="0"/>
          <w:iCs w:val="0"/>
          <w:color w:val="000000" w:themeColor="text1"/>
        </w:rPr>
      </w:pPr>
      <w:r w:rsidRPr="00EE5171">
        <w:rPr>
          <w:i w:val="0"/>
          <w:iCs w:val="0"/>
          <w:color w:val="000000" w:themeColor="text1"/>
        </w:rPr>
        <w:t>applicationContext.xml:</w:t>
      </w:r>
      <w:r w:rsidR="00EE5171">
        <w:rPr>
          <w:i w:val="0"/>
          <w:iCs w:val="0"/>
          <w:color w:val="000000" w:themeColor="text1"/>
        </w:rPr>
        <w:br/>
      </w:r>
      <w:r>
        <w:br/>
      </w:r>
      <w:r w:rsidRPr="00EE5171">
        <w:rPr>
          <w:b w:val="0"/>
          <w:bCs w:val="0"/>
          <w:i w:val="0"/>
          <w:iCs w:val="0"/>
          <w:color w:val="000000" w:themeColor="text1"/>
        </w:rPr>
        <w:t xml:space="preserve">&lt;beans </w:t>
      </w:r>
      <w:proofErr w:type="spellStart"/>
      <w:r w:rsidRPr="00EE5171">
        <w:rPr>
          <w:b w:val="0"/>
          <w:bCs w:val="0"/>
          <w:i w:val="0"/>
          <w:iCs w:val="0"/>
          <w:color w:val="000000" w:themeColor="text1"/>
        </w:rPr>
        <w:t>xmlns</w:t>
      </w:r>
      <w:proofErr w:type="spellEnd"/>
      <w:r w:rsidRPr="00EE5171">
        <w:rPr>
          <w:b w:val="0"/>
          <w:bCs w:val="0"/>
          <w:i w:val="0"/>
          <w:iCs w:val="0"/>
          <w:color w:val="000000" w:themeColor="text1"/>
        </w:rPr>
        <w:t>="http://www.springframework.org/schema/beans"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</w:t>
      </w:r>
      <w:proofErr w:type="spellStart"/>
      <w:r w:rsidRPr="00EE5171">
        <w:rPr>
          <w:b w:val="0"/>
          <w:bCs w:val="0"/>
          <w:i w:val="0"/>
          <w:iCs w:val="0"/>
          <w:color w:val="000000" w:themeColor="text1"/>
        </w:rPr>
        <w:t>xmlns:xsi</w:t>
      </w:r>
      <w:proofErr w:type="spellEnd"/>
      <w:r w:rsidRPr="00EE5171">
        <w:rPr>
          <w:b w:val="0"/>
          <w:bCs w:val="0"/>
          <w:i w:val="0"/>
          <w:iCs w:val="0"/>
          <w:color w:val="000000" w:themeColor="text1"/>
        </w:rPr>
        <w:t>="http://www.w3.org/2001/XMLSchema-instance"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xsi:schemaLocation</w:t>
      </w:r>
      <w:r w:rsidRPr="00EE5171">
        <w:rPr>
          <w:b w:val="0"/>
          <w:bCs w:val="0"/>
          <w:i w:val="0"/>
          <w:iCs w:val="0"/>
          <w:color w:val="000000" w:themeColor="text1"/>
        </w:rPr>
        <w:t>="http://www.springframework.org/schema/beans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                    http://www.springframework.org/schema/beans/spring-beans.xsd"&gt;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&lt;bean id="bookRepository" class="com.dependency_injection.LibraryManagementApplication.BookRepository"/&gt;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&lt;bean</w:t>
      </w:r>
      <w:r w:rsidRPr="00EE5171">
        <w:rPr>
          <w:b w:val="0"/>
          <w:bCs w:val="0"/>
          <w:i w:val="0"/>
          <w:iCs w:val="0"/>
          <w:color w:val="000000" w:themeColor="text1"/>
        </w:rPr>
        <w:t xml:space="preserve"> id="bookService" class="com.dependency_injection.LibraryManagementApplication.BookService"&gt;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 &lt;property name="bookRepository" ref="bookRepository"/&gt;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&lt;/bean&gt;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>&lt;/beans&gt;</w:t>
      </w:r>
      <w:r>
        <w:br/>
      </w:r>
    </w:p>
    <w:p w14:paraId="6B89C0DF" w14:textId="7AF86FFA" w:rsidR="00EE5171" w:rsidRPr="00EE5171" w:rsidRDefault="00EE5171" w:rsidP="00EE5171">
      <w:pPr>
        <w:pStyle w:val="IntenseQuote"/>
        <w:ind w:left="0"/>
        <w:rPr>
          <w:i w:val="0"/>
          <w:iCs w:val="0"/>
          <w:color w:val="000000" w:themeColor="text1"/>
        </w:rPr>
      </w:pPr>
      <w:r w:rsidRPr="00EE5171">
        <w:rPr>
          <w:i w:val="0"/>
          <w:iCs w:val="0"/>
          <w:color w:val="000000" w:themeColor="text1"/>
        </w:rPr>
        <w:t>BookRepository.java:</w:t>
      </w:r>
      <w:r>
        <w:rPr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package </w:t>
      </w:r>
      <w:proofErr w:type="spellStart"/>
      <w:proofErr w:type="gramStart"/>
      <w:r w:rsidRPr="00EE5171">
        <w:rPr>
          <w:b w:val="0"/>
          <w:bCs w:val="0"/>
          <w:i w:val="0"/>
          <w:iCs w:val="0"/>
          <w:color w:val="000000" w:themeColor="text1"/>
        </w:rPr>
        <w:t>com.dependency</w:t>
      </w:r>
      <w:proofErr w:type="gramEnd"/>
      <w:r w:rsidRPr="00EE5171">
        <w:rPr>
          <w:b w:val="0"/>
          <w:bCs w:val="0"/>
          <w:i w:val="0"/>
          <w:iCs w:val="0"/>
          <w:color w:val="000000" w:themeColor="text1"/>
        </w:rPr>
        <w:t>_injection.LibraryManagementApplication</w:t>
      </w:r>
      <w:proofErr w:type="spellEnd"/>
      <w:r w:rsidRPr="00EE5171">
        <w:rPr>
          <w:b w:val="0"/>
          <w:bCs w:val="0"/>
          <w:i w:val="0"/>
          <w:iCs w:val="0"/>
          <w:color w:val="000000" w:themeColor="text1"/>
        </w:rPr>
        <w:t>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public class </w:t>
      </w:r>
      <w:proofErr w:type="spellStart"/>
      <w:r w:rsidRPr="00EE5171">
        <w:rPr>
          <w:b w:val="0"/>
          <w:bCs w:val="0"/>
          <w:i w:val="0"/>
          <w:iCs w:val="0"/>
          <w:color w:val="000000" w:themeColor="text1"/>
        </w:rPr>
        <w:t>BookRepository</w:t>
      </w:r>
      <w:proofErr w:type="spellEnd"/>
      <w:r w:rsidRPr="00EE5171">
        <w:rPr>
          <w:b w:val="0"/>
          <w:bCs w:val="0"/>
          <w:i w:val="0"/>
          <w:iCs w:val="0"/>
          <w:color w:val="000000" w:themeColor="text1"/>
        </w:rPr>
        <w:t xml:space="preserve"> {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public String </w:t>
      </w:r>
      <w:proofErr w:type="spellStart"/>
      <w:r w:rsidRPr="00EE5171">
        <w:rPr>
          <w:b w:val="0"/>
          <w:bCs w:val="0"/>
          <w:i w:val="0"/>
          <w:iCs w:val="0"/>
          <w:color w:val="000000" w:themeColor="text1"/>
        </w:rPr>
        <w:t>getBook</w:t>
      </w:r>
      <w:proofErr w:type="spellEnd"/>
      <w:r w:rsidRPr="00EE5171">
        <w:rPr>
          <w:b w:val="0"/>
          <w:bCs w:val="0"/>
          <w:i w:val="0"/>
          <w:iCs w:val="0"/>
          <w:color w:val="000000" w:themeColor="text1"/>
        </w:rPr>
        <w:t>() {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 return "Spring in Action by Craig Walls";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>}</w:t>
      </w:r>
      <w:r w:rsidRPr="00EE5171">
        <w:rPr>
          <w:b w:val="0"/>
          <w:bCs w:val="0"/>
        </w:rPr>
        <w:br/>
      </w:r>
    </w:p>
    <w:p w14:paraId="4B2465C1" w14:textId="049F3A3C" w:rsidR="0003332E" w:rsidRDefault="00002773" w:rsidP="00EE5171">
      <w:pPr>
        <w:pStyle w:val="IntenseQuote"/>
        <w:ind w:left="0"/>
      </w:pPr>
      <w:r w:rsidRPr="00EE5171">
        <w:rPr>
          <w:i w:val="0"/>
          <w:iCs w:val="0"/>
          <w:color w:val="000000" w:themeColor="text1"/>
        </w:rPr>
        <w:t>BookService.java:</w:t>
      </w:r>
      <w:r w:rsidR="00EE5171">
        <w:rPr>
          <w:i w:val="0"/>
          <w:iCs w:val="0"/>
          <w:color w:val="000000" w:themeColor="text1"/>
        </w:rPr>
        <w:br/>
      </w:r>
      <w:r>
        <w:br/>
      </w:r>
      <w:r w:rsidRPr="00EE5171">
        <w:rPr>
          <w:b w:val="0"/>
          <w:bCs w:val="0"/>
          <w:i w:val="0"/>
          <w:iCs w:val="0"/>
          <w:color w:val="000000" w:themeColor="text1"/>
        </w:rPr>
        <w:t xml:space="preserve">package </w:t>
      </w:r>
      <w:proofErr w:type="spellStart"/>
      <w:proofErr w:type="gramStart"/>
      <w:r w:rsidRPr="00EE5171">
        <w:rPr>
          <w:b w:val="0"/>
          <w:bCs w:val="0"/>
          <w:i w:val="0"/>
          <w:iCs w:val="0"/>
          <w:color w:val="000000" w:themeColor="text1"/>
        </w:rPr>
        <w:t>com.dependency</w:t>
      </w:r>
      <w:proofErr w:type="gramEnd"/>
      <w:r w:rsidRPr="00EE5171">
        <w:rPr>
          <w:b w:val="0"/>
          <w:bCs w:val="0"/>
          <w:i w:val="0"/>
          <w:iCs w:val="0"/>
          <w:color w:val="000000" w:themeColor="text1"/>
        </w:rPr>
        <w:t>_injection.LibraryManagementApplication</w:t>
      </w:r>
      <w:proofErr w:type="spellEnd"/>
      <w:r w:rsidRPr="00EE5171">
        <w:rPr>
          <w:b w:val="0"/>
          <w:bCs w:val="0"/>
          <w:i w:val="0"/>
          <w:iCs w:val="0"/>
          <w:color w:val="000000" w:themeColor="text1"/>
        </w:rPr>
        <w:t>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>public class BookService {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private BookRepository bookRepository;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public void setBookRepository(BookRepository bookRepository) {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 this.bo</w:t>
      </w:r>
      <w:r w:rsidRPr="00EE5171">
        <w:rPr>
          <w:b w:val="0"/>
          <w:bCs w:val="0"/>
          <w:i w:val="0"/>
          <w:iCs w:val="0"/>
          <w:color w:val="000000" w:themeColor="text1"/>
        </w:rPr>
        <w:t>okRepository = bookRepository;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public String showBook() {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 return bookRepository.getBook();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lastRenderedPageBreak/>
        <w:t xml:space="preserve">    }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>}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</w:p>
    <w:p w14:paraId="20C5D5C1" w14:textId="77777777" w:rsidR="00EE5171" w:rsidRDefault="00002773" w:rsidP="00EE5171">
      <w:pPr>
        <w:pStyle w:val="IntenseQuote"/>
        <w:ind w:left="0"/>
        <w:rPr>
          <w:color w:val="000000" w:themeColor="text1"/>
        </w:rPr>
      </w:pPr>
      <w:r w:rsidRPr="00EE5171">
        <w:rPr>
          <w:i w:val="0"/>
          <w:iCs w:val="0"/>
          <w:color w:val="000000" w:themeColor="text1"/>
        </w:rPr>
        <w:t>LibraryManagementApplicati</w:t>
      </w:r>
      <w:r w:rsidRPr="00EE5171">
        <w:rPr>
          <w:i w:val="0"/>
          <w:iCs w:val="0"/>
          <w:color w:val="000000" w:themeColor="text1"/>
        </w:rPr>
        <w:t>on.java:</w:t>
      </w:r>
      <w:r w:rsidR="00EE5171">
        <w:rPr>
          <w:i w:val="0"/>
          <w:iCs w:val="0"/>
          <w:color w:val="000000" w:themeColor="text1"/>
        </w:rPr>
        <w:br/>
      </w:r>
      <w:r>
        <w:br/>
      </w:r>
      <w:r w:rsidRPr="00EE5171">
        <w:rPr>
          <w:b w:val="0"/>
          <w:bCs w:val="0"/>
          <w:i w:val="0"/>
          <w:iCs w:val="0"/>
          <w:color w:val="000000" w:themeColor="text1"/>
        </w:rPr>
        <w:t>package com.dependency_injection.LibraryManagementApplication;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>import org.springframework.context.ApplicationContext;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>import org.springframework.context.support.ClassPathXmlApplicationContext;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>public class LibraryManagementApplication {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pub</w:t>
      </w:r>
      <w:r w:rsidRPr="00EE5171">
        <w:rPr>
          <w:b w:val="0"/>
          <w:bCs w:val="0"/>
          <w:i w:val="0"/>
          <w:iCs w:val="0"/>
          <w:color w:val="000000" w:themeColor="text1"/>
        </w:rPr>
        <w:t>lic static void main(String[] args) {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 ApplicationContext context = new ClassPathXmlApplicationContext("applicationContext.xml");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 BookService service = (BookService) context.getBean("bookService");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    System.out.println(service.showBoo</w:t>
      </w:r>
      <w:r w:rsidRPr="00EE5171">
        <w:rPr>
          <w:b w:val="0"/>
          <w:bCs w:val="0"/>
          <w:i w:val="0"/>
          <w:iCs w:val="0"/>
          <w:color w:val="000000" w:themeColor="text1"/>
        </w:rPr>
        <w:t>k());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EE5171">
        <w:rPr>
          <w:b w:val="0"/>
          <w:bCs w:val="0"/>
          <w:i w:val="0"/>
          <w:iCs w:val="0"/>
          <w:color w:val="000000" w:themeColor="text1"/>
        </w:rPr>
        <w:br/>
        <w:t>}</w:t>
      </w:r>
      <w:r w:rsidRPr="00EE5171">
        <w:rPr>
          <w:b w:val="0"/>
          <w:bCs w:val="0"/>
          <w:i w:val="0"/>
          <w:iCs w:val="0"/>
          <w:color w:val="000000" w:themeColor="text1"/>
        </w:rPr>
        <w:br/>
      </w:r>
    </w:p>
    <w:p w14:paraId="7A889B60" w14:textId="1E1A33E9" w:rsidR="00EE5171" w:rsidRDefault="00002773" w:rsidP="00EE5171">
      <w:pPr>
        <w:pStyle w:val="IntenseQuote"/>
        <w:ind w:left="0"/>
        <w:rPr>
          <w:i w:val="0"/>
          <w:iCs w:val="0"/>
          <w:color w:val="000000" w:themeColor="text1"/>
        </w:rPr>
      </w:pPr>
      <w:r w:rsidRPr="00EE5171">
        <w:rPr>
          <w:i w:val="0"/>
          <w:iCs w:val="0"/>
          <w:color w:val="000000" w:themeColor="text1"/>
        </w:rPr>
        <w:t>Out</w:t>
      </w:r>
      <w:r w:rsidRPr="00EE5171">
        <w:rPr>
          <w:i w:val="0"/>
          <w:iCs w:val="0"/>
          <w:color w:val="000000" w:themeColor="text1"/>
        </w:rPr>
        <w:t>put:</w:t>
      </w:r>
    </w:p>
    <w:p w14:paraId="6E462B69" w14:textId="18327C74" w:rsidR="00EE5171" w:rsidRPr="00EE5171" w:rsidRDefault="00EE5171" w:rsidP="00EE5171">
      <w:r w:rsidRPr="00EE5171">
        <w:drawing>
          <wp:inline distT="0" distB="0" distL="0" distR="0" wp14:anchorId="63DD25F6" wp14:editId="73941E17">
            <wp:extent cx="54864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171" w:rsidRPr="00EE51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773"/>
    <w:rsid w:val="0003332E"/>
    <w:rsid w:val="00034616"/>
    <w:rsid w:val="0006063C"/>
    <w:rsid w:val="0015074B"/>
    <w:rsid w:val="0029639D"/>
    <w:rsid w:val="00326F90"/>
    <w:rsid w:val="00AA1D8D"/>
    <w:rsid w:val="00B47730"/>
    <w:rsid w:val="00CB0664"/>
    <w:rsid w:val="00EE51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7242A"/>
  <w14:defaultImageDpi w14:val="300"/>
  <w15:docId w15:val="{953542B2-EEF6-453B-9D43-A4D694CF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2025-07-05T12:31:00Z</dcterms:created>
  <dcterms:modified xsi:type="dcterms:W3CDTF">2025-07-05T12:31:00Z</dcterms:modified>
  <cp:category/>
</cp:coreProperties>
</file>