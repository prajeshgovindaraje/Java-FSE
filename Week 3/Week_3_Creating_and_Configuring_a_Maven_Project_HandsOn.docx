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369A" w14:textId="69A6AEA0" w:rsidR="00FD1F6D" w:rsidRDefault="003228EB">
      <w:pPr>
        <w:pStyle w:val="Heading1"/>
        <w:rPr>
          <w:color w:val="auto"/>
        </w:rPr>
      </w:pPr>
      <w:r w:rsidRPr="00E27DF3">
        <w:rPr>
          <w:color w:val="auto"/>
        </w:rPr>
        <w:t>Exercise 4: Creating and Configuring a Maven Project</w:t>
      </w:r>
    </w:p>
    <w:p w14:paraId="3A86155B" w14:textId="77777777" w:rsidR="00E27DF3" w:rsidRPr="00E27DF3" w:rsidRDefault="00E27DF3" w:rsidP="00E27DF3"/>
    <w:p w14:paraId="7A859A2F" w14:textId="27A4B270" w:rsidR="00E27DF3" w:rsidRPr="00E27DF3" w:rsidRDefault="00E27DF3" w:rsidP="00E27DF3">
      <w:pPr>
        <w:pStyle w:val="Heading2"/>
        <w:rPr>
          <w:color w:val="auto"/>
        </w:rPr>
      </w:pPr>
      <w:r w:rsidRPr="00E27DF3">
        <w:rPr>
          <w:color w:val="auto"/>
        </w:rPr>
        <w:t>Steps</w:t>
      </w:r>
      <w:r>
        <w:rPr>
          <w:color w:val="auto"/>
        </w:rPr>
        <w:br/>
      </w:r>
    </w:p>
    <w:p w14:paraId="6D6D5FA1" w14:textId="77777777" w:rsidR="00FD1F6D" w:rsidRPr="00E27DF3" w:rsidRDefault="003228EB" w:rsidP="00E27DF3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E27DF3">
        <w:rPr>
          <w:b/>
          <w:bCs/>
        </w:rPr>
        <w:t>1</w:t>
      </w:r>
      <w:r w:rsidRPr="00E27DF3">
        <w:rPr>
          <w:b/>
          <w:bCs/>
        </w:rPr>
        <w:t>. Create a New Maven Project:</w:t>
      </w:r>
    </w:p>
    <w:p w14:paraId="17FA941C" w14:textId="143CF81B" w:rsidR="00FD1F6D" w:rsidRDefault="003228EB">
      <w:pPr>
        <w:pStyle w:val="ListBullet"/>
      </w:pPr>
      <w:r>
        <w:t xml:space="preserve">Open your IDE (Eclipse, </w:t>
      </w:r>
      <w:r>
        <w:t>IntelliJ, etc.)</w:t>
      </w:r>
    </w:p>
    <w:p w14:paraId="0310A9F4" w14:textId="6F5F9223" w:rsidR="00FD1F6D" w:rsidRDefault="003228EB">
      <w:pPr>
        <w:pStyle w:val="ListBullet"/>
      </w:pPr>
      <w:r>
        <w:t>Select 'New Maven Project'</w:t>
      </w:r>
    </w:p>
    <w:p w14:paraId="31549676" w14:textId="275B6F54" w:rsidR="00FD1F6D" w:rsidRDefault="003228EB">
      <w:pPr>
        <w:pStyle w:val="ListBullet"/>
      </w:pPr>
      <w:r>
        <w:t xml:space="preserve">Name the project: </w:t>
      </w:r>
      <w:proofErr w:type="spellStart"/>
      <w:r>
        <w:t>LibraryManagement</w:t>
      </w:r>
      <w:proofErr w:type="spellEnd"/>
    </w:p>
    <w:p w14:paraId="151CF5C7" w14:textId="0613813F" w:rsidR="00FD1F6D" w:rsidRDefault="003228EB">
      <w:pPr>
        <w:pStyle w:val="ListBullet"/>
      </w:pPr>
      <w:r>
        <w:t>Choose packaging as 'jar'</w:t>
      </w:r>
    </w:p>
    <w:p w14:paraId="130D93A9" w14:textId="30A34A4F" w:rsidR="00FD1F6D" w:rsidRDefault="003228EB">
      <w:pPr>
        <w:pStyle w:val="ListBullet"/>
      </w:pPr>
      <w:r>
        <w:t>Click Finish</w:t>
      </w:r>
    </w:p>
    <w:p w14:paraId="036681D5" w14:textId="77777777" w:rsidR="00E27DF3" w:rsidRDefault="00E27DF3" w:rsidP="00E27DF3">
      <w:pPr>
        <w:pStyle w:val="ListBullet"/>
        <w:numPr>
          <w:ilvl w:val="0"/>
          <w:numId w:val="0"/>
        </w:numPr>
      </w:pPr>
    </w:p>
    <w:p w14:paraId="4E5FA853" w14:textId="69EE0B14" w:rsidR="00FD1F6D" w:rsidRDefault="003228EB" w:rsidP="00E27DF3">
      <w:pPr>
        <w:pStyle w:val="ListNumber"/>
        <w:numPr>
          <w:ilvl w:val="0"/>
          <w:numId w:val="0"/>
        </w:numPr>
        <w:rPr>
          <w:b/>
          <w:bCs/>
        </w:rPr>
      </w:pPr>
      <w:r w:rsidRPr="00E27DF3">
        <w:rPr>
          <w:b/>
          <w:bCs/>
        </w:rPr>
        <w:t>2. Add Spring Dependencies in pom.xml:</w:t>
      </w:r>
      <w:r w:rsidR="00E27DF3">
        <w:rPr>
          <w:b/>
          <w:bCs/>
        </w:rPr>
        <w:br/>
      </w:r>
      <w:r>
        <w:br/>
        <w:t>&lt;dependency&gt;</w:t>
      </w:r>
      <w:r>
        <w:br/>
        <w:t xml:space="preserve">    &lt;groupId&gt;org.springframework&lt;/groupId&gt;</w:t>
      </w:r>
      <w:r>
        <w:br/>
        <w:t xml:space="preserve">    &lt;artifactId&gt;spring-context&lt;/artifactId&gt;</w:t>
      </w:r>
      <w:r>
        <w:br/>
        <w:t xml:space="preserve">    &lt;version&gt;5.3.30&lt;/version&gt;</w:t>
      </w:r>
      <w:r>
        <w:br/>
        <w:t>&lt;/dependency&gt;</w:t>
      </w:r>
      <w:r>
        <w:br/>
      </w:r>
      <w:r>
        <w:br/>
        <w:t>&lt;dependency&gt;</w:t>
      </w:r>
      <w:r>
        <w:br/>
        <w:t xml:space="preserve">    &lt;groupId&gt;org.springframework&lt;/groupId&gt;</w:t>
      </w:r>
      <w:r>
        <w:br/>
        <w:t xml:space="preserve">    &lt;artifactId&gt;spring-aop&lt;/artifactId&gt;</w:t>
      </w:r>
      <w:r>
        <w:br/>
        <w:t xml:space="preserve">    &lt;version&gt;5.3.30&lt;/versio</w:t>
      </w:r>
      <w:r>
        <w:t>n&gt;</w:t>
      </w:r>
      <w:r>
        <w:br/>
        <w:t>&lt;/dependency&gt;</w:t>
      </w:r>
      <w:r>
        <w:br/>
      </w:r>
      <w:r>
        <w:br/>
        <w:t>&lt;dependency&gt;</w:t>
      </w:r>
      <w:r>
        <w:br/>
        <w:t xml:space="preserve">    &lt;groupId&gt;org.springframework&lt;/groupId&gt;</w:t>
      </w:r>
      <w:r>
        <w:br/>
        <w:t xml:space="preserve">    &lt;artifactId&gt;spring-webmvc&lt;/artifactId&gt;</w:t>
      </w:r>
      <w:r>
        <w:br/>
        <w:t xml:space="preserve">    &lt;version&gt;5.3.30&lt;/version&gt;</w:t>
      </w:r>
      <w:r>
        <w:br/>
        <w:t>&lt;/dependency&gt;</w:t>
      </w:r>
      <w:r>
        <w:br/>
      </w:r>
    </w:p>
    <w:p w14:paraId="6C2BDC13" w14:textId="77777777" w:rsidR="00E27DF3" w:rsidRPr="00E27DF3" w:rsidRDefault="00E27DF3" w:rsidP="00E27DF3">
      <w:pPr>
        <w:pStyle w:val="ListNumber"/>
        <w:numPr>
          <w:ilvl w:val="0"/>
          <w:numId w:val="0"/>
        </w:numPr>
        <w:rPr>
          <w:b/>
          <w:bCs/>
        </w:rPr>
      </w:pPr>
    </w:p>
    <w:p w14:paraId="2A369264" w14:textId="0A9AE02C" w:rsidR="00E27DF3" w:rsidRDefault="003228EB" w:rsidP="00E27DF3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E27DF3">
        <w:rPr>
          <w:b/>
          <w:bCs/>
        </w:rPr>
        <w:t>3. Configure Maven Compiler Plugin:</w:t>
      </w:r>
      <w:r w:rsidR="00E27DF3">
        <w:rPr>
          <w:b/>
          <w:bCs/>
        </w:rPr>
        <w:br/>
      </w:r>
    </w:p>
    <w:p w14:paraId="51C63484" w14:textId="77777777" w:rsidR="00E27DF3" w:rsidRDefault="003228EB" w:rsidP="00E27DF3">
      <w:pPr>
        <w:pStyle w:val="ListNumber"/>
        <w:numPr>
          <w:ilvl w:val="0"/>
          <w:numId w:val="0"/>
        </w:numPr>
        <w:ind w:left="360" w:hanging="360"/>
      </w:pPr>
      <w:r>
        <w:t>&lt;plugin</w:t>
      </w:r>
      <w:r>
        <w:t>&gt;</w:t>
      </w:r>
      <w:r>
        <w:b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  <w:t xml:space="preserve">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  <w:r>
        <w:br/>
        <w:t xml:space="preserve">    &lt;version&gt;3.8.1&lt;/version&gt;</w:t>
      </w:r>
      <w:r>
        <w:br/>
        <w:t xml:space="preserve">    &lt;configuration&gt;</w:t>
      </w:r>
      <w:r>
        <w:br/>
      </w:r>
      <w:r>
        <w:lastRenderedPageBreak/>
        <w:t xml:space="preserve">        &lt;source&gt;1.8&lt;/source&gt;</w:t>
      </w:r>
      <w:r>
        <w:br/>
        <w:t xml:space="preserve">        &lt;target&gt;1.8&lt;/target&gt;</w:t>
      </w:r>
      <w:r>
        <w:br/>
        <w:t xml:space="preserve">    &lt;/configuration&gt;</w:t>
      </w:r>
    </w:p>
    <w:p w14:paraId="106B75D3" w14:textId="77777777" w:rsidR="002727C9" w:rsidRDefault="003228EB" w:rsidP="00E27DF3">
      <w:pPr>
        <w:pStyle w:val="ListNumber"/>
        <w:numPr>
          <w:ilvl w:val="0"/>
          <w:numId w:val="0"/>
        </w:numPr>
        <w:ind w:left="360" w:hanging="360"/>
      </w:pPr>
      <w:r>
        <w:t>&lt;/p</w:t>
      </w:r>
      <w:r>
        <w:t>lugin&gt;</w:t>
      </w:r>
    </w:p>
    <w:p w14:paraId="16956271" w14:textId="77777777" w:rsidR="002727C9" w:rsidRDefault="002727C9" w:rsidP="00E27DF3">
      <w:pPr>
        <w:pStyle w:val="ListNumber"/>
        <w:numPr>
          <w:ilvl w:val="0"/>
          <w:numId w:val="0"/>
        </w:numPr>
        <w:ind w:left="360" w:hanging="360"/>
      </w:pPr>
    </w:p>
    <w:p w14:paraId="00EA924F" w14:textId="77777777" w:rsidR="002727C9" w:rsidRPr="002727C9" w:rsidRDefault="002727C9" w:rsidP="00E27DF3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</w:p>
    <w:p w14:paraId="54301F50" w14:textId="77777777" w:rsidR="002727C9" w:rsidRPr="002727C9" w:rsidRDefault="002727C9" w:rsidP="00E27DF3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2727C9">
        <w:rPr>
          <w:b/>
          <w:bCs/>
        </w:rPr>
        <w:t>Output</w:t>
      </w:r>
    </w:p>
    <w:p w14:paraId="644888BA" w14:textId="77777777" w:rsidR="002727C9" w:rsidRDefault="002727C9" w:rsidP="00E27DF3">
      <w:pPr>
        <w:pStyle w:val="ListNumber"/>
        <w:numPr>
          <w:ilvl w:val="0"/>
          <w:numId w:val="0"/>
        </w:numPr>
        <w:ind w:left="360" w:hanging="360"/>
      </w:pPr>
    </w:p>
    <w:p w14:paraId="37EF5C0D" w14:textId="2ADF0F63" w:rsidR="00FD1F6D" w:rsidRPr="00E27DF3" w:rsidRDefault="002727C9" w:rsidP="00E27DF3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2727C9">
        <w:drawing>
          <wp:inline distT="0" distB="0" distL="0" distR="0" wp14:anchorId="4A5E1C96" wp14:editId="21C9C754">
            <wp:extent cx="54864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8EB">
        <w:br/>
      </w:r>
    </w:p>
    <w:sectPr w:rsidR="00FD1F6D" w:rsidRPr="00E27D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7C9"/>
    <w:rsid w:val="0029639D"/>
    <w:rsid w:val="003228EB"/>
    <w:rsid w:val="00326F90"/>
    <w:rsid w:val="00AA1D8D"/>
    <w:rsid w:val="00B47730"/>
    <w:rsid w:val="00CB0664"/>
    <w:rsid w:val="00E27DF3"/>
    <w:rsid w:val="00FC693F"/>
    <w:rsid w:val="00FD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A238B"/>
  <w14:defaultImageDpi w14:val="300"/>
  <w15:docId w15:val="{42934C97-0338-403F-A619-C780FBDC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3</cp:revision>
  <dcterms:created xsi:type="dcterms:W3CDTF">2013-12-23T23:15:00Z</dcterms:created>
  <dcterms:modified xsi:type="dcterms:W3CDTF">2025-07-06T12:32:00Z</dcterms:modified>
  <cp:category/>
</cp:coreProperties>
</file>